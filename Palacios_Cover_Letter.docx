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CB88" w14:textId="77777777" w:rsidR="00AF67F4" w:rsidRDefault="00F23F8F">
      <w:r>
        <w:t>Sanjuana Y. Beltran Palacios</w:t>
      </w:r>
    </w:p>
    <w:p w14:paraId="2F7FDC0D" w14:textId="77777777" w:rsidR="00AF67F4" w:rsidRDefault="00F23F8F">
      <w:r>
        <w:t>1706 Dale Dr</w:t>
      </w:r>
    </w:p>
    <w:p w14:paraId="5729A8AD" w14:textId="77777777" w:rsidR="00AF67F4" w:rsidRDefault="00F23F8F">
      <w:r>
        <w:t>Arlington, TX 76010</w:t>
      </w:r>
    </w:p>
    <w:p w14:paraId="7438D966" w14:textId="77777777" w:rsidR="00AF67F4" w:rsidRDefault="00F23F8F">
      <w:r>
        <w:t>yanett.palacios1@yahoo.com</w:t>
      </w:r>
    </w:p>
    <w:p w14:paraId="43F9151E" w14:textId="77777777" w:rsidR="00AF67F4" w:rsidRDefault="00F23F8F">
      <w:r>
        <w:t>(817) 231-1176</w:t>
      </w:r>
    </w:p>
    <w:p w14:paraId="45ABEB80" w14:textId="77777777" w:rsidR="00AF67F4" w:rsidRDefault="00F23F8F">
      <w:r>
        <w:t>July 16, 2025</w:t>
      </w:r>
    </w:p>
    <w:p w14:paraId="6F7671E7" w14:textId="77777777" w:rsidR="00AF67F4" w:rsidRDefault="00AF67F4"/>
    <w:p w14:paraId="2DFC940B" w14:textId="77777777" w:rsidR="00AF67F4" w:rsidRDefault="00F23F8F">
      <w:r>
        <w:t>To Whom It May Concern,</w:t>
      </w:r>
    </w:p>
    <w:p w14:paraId="4DC83DD7" w14:textId="77777777" w:rsidR="00AF67F4" w:rsidRDefault="00AF67F4"/>
    <w:p w14:paraId="15F944C3" w14:textId="77777777" w:rsidR="00AF67F4" w:rsidRDefault="00F23F8F">
      <w:r>
        <w:t>I am writing to express my interest in a position within your organization. With several years of hands-on experience in management, customer service, and operations, I bring a strong work ethic, leadership ability, and a deep commitment to excellence. I am currently pursuing a degree in Business Administration and am eager to apply both my education and real-world experience in a role that supports professional growth and meaningful contribution.</w:t>
      </w:r>
    </w:p>
    <w:p w14:paraId="16CFB6A6" w14:textId="77777777" w:rsidR="00AF67F4" w:rsidRDefault="00AF67F4"/>
    <w:p w14:paraId="399EAE8F" w14:textId="77777777" w:rsidR="00AF67F4" w:rsidRDefault="00F23F8F">
      <w:r>
        <w:t xml:space="preserve">In my previous roles as General Manager at El Pollo Regio and Manager of Waitresses at El Parian Ballroom, I was responsible for leading staff, handling customer service challenges, and ensuring smooth day-to-day operations. These experiences taught me how to manage time, solve problems under pressure, and create a productive team environment. I have also worked as a cashier, florist, and currently run my own housekeeping services—jobs that have strengthened my discipline, communication skills, and ability </w:t>
      </w:r>
      <w:r>
        <w:t>to connect with people.</w:t>
      </w:r>
    </w:p>
    <w:p w14:paraId="179B7CE4" w14:textId="77777777" w:rsidR="00AF67F4" w:rsidRDefault="00AF67F4"/>
    <w:p w14:paraId="4313019B" w14:textId="77777777" w:rsidR="00AF67F4" w:rsidRDefault="00F23F8F">
      <w:r>
        <w:t>I take pride in being dependable, respectful, and focused. I believe in leading by example, doing quality work, and treating others with kindness. As I continue my education, I am committed to growing both personally and professionally. I am confident that my background, values, and dedication make me a strong candidate for any position that involves teamwork, responsibility, and service.</w:t>
      </w:r>
    </w:p>
    <w:p w14:paraId="4B317BC9" w14:textId="77777777" w:rsidR="00AF67F4" w:rsidRDefault="00AF67F4"/>
    <w:p w14:paraId="4466BE1D" w14:textId="77777777" w:rsidR="00AF67F4" w:rsidRDefault="00F23F8F">
      <w:r>
        <w:lastRenderedPageBreak/>
        <w:t>Thank you for considering my application. I would be grateful for the opportunity to discuss how I can be an asset to your team. Please feel free to contact me at your convenience.</w:t>
      </w:r>
    </w:p>
    <w:p w14:paraId="34982E2F" w14:textId="77777777" w:rsidR="00AF67F4" w:rsidRDefault="00AF67F4"/>
    <w:p w14:paraId="4D309E22" w14:textId="77777777" w:rsidR="00AF67F4" w:rsidRDefault="00F23F8F">
      <w:r>
        <w:t>Sincerely,</w:t>
      </w:r>
    </w:p>
    <w:p w14:paraId="5D2F6F1E" w14:textId="77777777" w:rsidR="00AF67F4" w:rsidRDefault="00F23F8F">
      <w:r>
        <w:t>Sanjuana Y. Beltran Palacios</w:t>
      </w:r>
    </w:p>
    <w:sectPr w:rsidR="00AF6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540760">
    <w:abstractNumId w:val="8"/>
  </w:num>
  <w:num w:numId="2" w16cid:durableId="948046515">
    <w:abstractNumId w:val="6"/>
  </w:num>
  <w:num w:numId="3" w16cid:durableId="304816703">
    <w:abstractNumId w:val="5"/>
  </w:num>
  <w:num w:numId="4" w16cid:durableId="28992961">
    <w:abstractNumId w:val="4"/>
  </w:num>
  <w:num w:numId="5" w16cid:durableId="868645583">
    <w:abstractNumId w:val="7"/>
  </w:num>
  <w:num w:numId="6" w16cid:durableId="528298253">
    <w:abstractNumId w:val="3"/>
  </w:num>
  <w:num w:numId="7" w16cid:durableId="1631284718">
    <w:abstractNumId w:val="2"/>
  </w:num>
  <w:num w:numId="8" w16cid:durableId="1398086521">
    <w:abstractNumId w:val="1"/>
  </w:num>
  <w:num w:numId="9" w16cid:durableId="81252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67F4"/>
    <w:rsid w:val="00B47730"/>
    <w:rsid w:val="00CB0664"/>
    <w:rsid w:val="00E931A8"/>
    <w:rsid w:val="00F23F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547C"/>
  <w14:defaultImageDpi w14:val="300"/>
  <w15:docId w15:val="{1D979660-2A5B-3A43-B6BF-5DB67D1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SANJUANA YANETT BELTRAN PALACIOS</cp:lastModifiedBy>
  <cp:revision>2</cp:revision>
  <dcterms:created xsi:type="dcterms:W3CDTF">2025-07-16T23:35:00Z</dcterms:created>
  <dcterms:modified xsi:type="dcterms:W3CDTF">2025-07-16T23:35:00Z</dcterms:modified>
  <cp:category/>
</cp:coreProperties>
</file>