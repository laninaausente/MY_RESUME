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Sanjuana Y. Beltran Palacios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1706 Dale Dr, Arlington, TX 76010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Phone: 817-231-1176 | Email: Yanett.palacios1@yahoo.com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Dedicated and hardworking individual seeking opportunities to grow professionally while contributing strong organizational, leadership, and customer service skills. Experienced in team management, housekeeping, and customer-facing roles. Passionate about achieving goals through commitment and responsibility.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 Housekeeper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Self-Employed – Arlington, TX | 2021 – Present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Provide cleaning services to multiple clients in residential homes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Maintain strong client satisfaction and trust through attention to detail and reliability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Manage scheduling, supplies, and quality standards independently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Manager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Pollo Regio – Arlington, TX | 2018 – 2021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Oversaw day-to-day restaurant operations including inventory, staff scheduling, and budgeting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Hired and trained team members, improving overall performance and customer service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Ensured compliance with health and safety standards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of Waitresses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Parian Ballroom – Arlington, TX | 2016 – 2018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Supervised event staff and coordinated with kitchen and bar to ensure smooth service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Assisted with event setup and customer concerns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Developed team responsibilities and training procedures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Cashier &amp; Customer Service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Mexicano Store – Arlington, TX | 2014 – 2016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Operated register, assisted with inventory, and ensured excellent customer service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Helped with merchandising and store cleanliness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Florist Assistant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Independent Florist – Arlington, TX | 2013 – 2014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Arranged floral designs for events including weddings and funerals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Maintained flower care and shop organization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Fullerton College – Fullerton, CA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Dual Enrollment Program – In Progress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Courses in Leadership, Career Development, and General Education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NOCE (North Orange Continuing Education)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High School Diploma – In Progress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Bilingual: Spanish &amp; English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Leadership &amp; Team Management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Housekeeping &amp; Organization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Customer Service Excellence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Cash Handling &amp; POS Systems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Event &amp; Staff Coordination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